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C573C7" w14:textId="77777777" w:rsidR="00940C24" w:rsidRDefault="00000000" w:rsidP="00D81EAA">
      <w:pPr>
        <w:pStyle w:val="Title"/>
        <w:jc w:val="center"/>
      </w:pPr>
      <w:r>
        <w:t>Pandas Cheat Sheet for Data Science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0"/>
        <w:gridCol w:w="5490"/>
      </w:tblGrid>
      <w:tr w:rsidR="00940C24" w14:paraId="5C7723EE" w14:textId="77777777" w:rsidTr="00D81EAA">
        <w:trPr>
          <w:jc w:val="center"/>
        </w:trPr>
        <w:tc>
          <w:tcPr>
            <w:tcW w:w="5760" w:type="dxa"/>
          </w:tcPr>
          <w:p w14:paraId="5FF75828" w14:textId="77777777" w:rsidR="00940C24" w:rsidRDefault="00000000" w:rsidP="00D81EAA">
            <w:pPr>
              <w:jc w:val="center"/>
            </w:pPr>
            <w:r>
              <w:t>Pandas Topic</w:t>
            </w:r>
          </w:p>
        </w:tc>
        <w:tc>
          <w:tcPr>
            <w:tcW w:w="5490" w:type="dxa"/>
          </w:tcPr>
          <w:p w14:paraId="2EFDDF95" w14:textId="77777777" w:rsidR="00940C24" w:rsidRDefault="00000000" w:rsidP="00D81EAA">
            <w:pPr>
              <w:jc w:val="center"/>
            </w:pPr>
            <w:r>
              <w:t>Code Example</w:t>
            </w:r>
          </w:p>
        </w:tc>
      </w:tr>
      <w:tr w:rsidR="00940C24" w14:paraId="014C6D2B" w14:textId="77777777" w:rsidTr="00D81EAA">
        <w:trPr>
          <w:jc w:val="center"/>
        </w:trPr>
        <w:tc>
          <w:tcPr>
            <w:tcW w:w="5760" w:type="dxa"/>
          </w:tcPr>
          <w:p w14:paraId="61AA4244" w14:textId="77777777" w:rsidR="00940C24" w:rsidRDefault="00000000" w:rsidP="00D81EAA">
            <w:pPr>
              <w:jc w:val="center"/>
            </w:pPr>
            <w:r>
              <w:t>Install Pandas</w:t>
            </w:r>
          </w:p>
        </w:tc>
        <w:tc>
          <w:tcPr>
            <w:tcW w:w="5490" w:type="dxa"/>
          </w:tcPr>
          <w:p w14:paraId="5BBD1E9E" w14:textId="77777777" w:rsidR="00940C24" w:rsidRDefault="00000000" w:rsidP="00D81EAA">
            <w:pPr>
              <w:jc w:val="center"/>
            </w:pPr>
            <w:r>
              <w:t>pip install pandas</w:t>
            </w:r>
          </w:p>
        </w:tc>
      </w:tr>
      <w:tr w:rsidR="00940C24" w14:paraId="73FDC120" w14:textId="77777777" w:rsidTr="00D81EAA">
        <w:trPr>
          <w:jc w:val="center"/>
        </w:trPr>
        <w:tc>
          <w:tcPr>
            <w:tcW w:w="5760" w:type="dxa"/>
          </w:tcPr>
          <w:p w14:paraId="6C04AEF5" w14:textId="77777777" w:rsidR="00940C24" w:rsidRDefault="00000000" w:rsidP="00D81EAA">
            <w:pPr>
              <w:jc w:val="center"/>
            </w:pPr>
            <w:r>
              <w:t>Import Pandas</w:t>
            </w:r>
          </w:p>
        </w:tc>
        <w:tc>
          <w:tcPr>
            <w:tcW w:w="5490" w:type="dxa"/>
          </w:tcPr>
          <w:p w14:paraId="0AB8F0E2" w14:textId="77777777" w:rsidR="00940C24" w:rsidRDefault="00000000" w:rsidP="00D81EAA">
            <w:pPr>
              <w:jc w:val="center"/>
            </w:pPr>
            <w:r>
              <w:t>import pandas as pd</w:t>
            </w:r>
          </w:p>
        </w:tc>
      </w:tr>
      <w:tr w:rsidR="00940C24" w14:paraId="428FC246" w14:textId="77777777" w:rsidTr="00D81EAA">
        <w:trPr>
          <w:jc w:val="center"/>
        </w:trPr>
        <w:tc>
          <w:tcPr>
            <w:tcW w:w="5760" w:type="dxa"/>
          </w:tcPr>
          <w:p w14:paraId="68E6DD36" w14:textId="77777777" w:rsidR="00940C24" w:rsidRDefault="00000000" w:rsidP="00D81EAA">
            <w:pPr>
              <w:jc w:val="center"/>
            </w:pPr>
            <w:r>
              <w:t>Method Chaining</w:t>
            </w:r>
          </w:p>
        </w:tc>
        <w:tc>
          <w:tcPr>
            <w:tcW w:w="5490" w:type="dxa"/>
          </w:tcPr>
          <w:p w14:paraId="7BC152BB" w14:textId="77777777" w:rsidR="00940C24" w:rsidRDefault="00000000" w:rsidP="00D81EAA">
            <w:pPr>
              <w:jc w:val="center"/>
            </w:pPr>
            <w:r>
              <w:t>df = (pd.melt(df).rename(columns={'variable': 'var'}).query('val &gt;= 200'))</w:t>
            </w:r>
          </w:p>
        </w:tc>
      </w:tr>
      <w:tr w:rsidR="00940C24" w14:paraId="28D7828E" w14:textId="77777777" w:rsidTr="00D81EAA">
        <w:trPr>
          <w:jc w:val="center"/>
        </w:trPr>
        <w:tc>
          <w:tcPr>
            <w:tcW w:w="5760" w:type="dxa"/>
          </w:tcPr>
          <w:p w14:paraId="201CD877" w14:textId="77777777" w:rsidR="00940C24" w:rsidRDefault="00000000" w:rsidP="00D81EAA">
            <w:pPr>
              <w:jc w:val="center"/>
            </w:pPr>
            <w:r>
              <w:t>Pandas Syntax</w:t>
            </w:r>
          </w:p>
        </w:tc>
        <w:tc>
          <w:tcPr>
            <w:tcW w:w="5490" w:type="dxa"/>
          </w:tcPr>
          <w:p w14:paraId="0DA90954" w14:textId="77777777" w:rsidR="00940C24" w:rsidRDefault="00000000" w:rsidP="00D81EAA">
            <w:pPr>
              <w:jc w:val="center"/>
            </w:pPr>
            <w:r>
              <w:t>df[(df['col_1']=='a')&amp;(df['col_2']&gt;=10)]</w:t>
            </w:r>
          </w:p>
        </w:tc>
      </w:tr>
      <w:tr w:rsidR="00940C24" w14:paraId="29F774FA" w14:textId="77777777" w:rsidTr="00D81EAA">
        <w:trPr>
          <w:jc w:val="center"/>
        </w:trPr>
        <w:tc>
          <w:tcPr>
            <w:tcW w:w="5760" w:type="dxa"/>
          </w:tcPr>
          <w:p w14:paraId="6EB84D69" w14:textId="77777777" w:rsidR="00940C24" w:rsidRDefault="00000000" w:rsidP="00D81EAA">
            <w:pPr>
              <w:jc w:val="center"/>
            </w:pPr>
            <w:r>
              <w:t>Create new Series</w:t>
            </w:r>
          </w:p>
        </w:tc>
        <w:tc>
          <w:tcPr>
            <w:tcW w:w="5490" w:type="dxa"/>
          </w:tcPr>
          <w:p w14:paraId="2F7EAE74" w14:textId="77777777" w:rsidR="00940C24" w:rsidRDefault="00000000" w:rsidP="00D81EAA">
            <w:pPr>
              <w:jc w:val="center"/>
            </w:pPr>
            <w:r>
              <w:t>s = pd.Series(['a', 'b', 'c'], index=[0, 1, 2])</w:t>
            </w:r>
          </w:p>
        </w:tc>
      </w:tr>
      <w:tr w:rsidR="00940C24" w14:paraId="32DC159D" w14:textId="77777777" w:rsidTr="00D81EAA">
        <w:trPr>
          <w:jc w:val="center"/>
        </w:trPr>
        <w:tc>
          <w:tcPr>
            <w:tcW w:w="5760" w:type="dxa"/>
          </w:tcPr>
          <w:p w14:paraId="154F76AF" w14:textId="77777777" w:rsidR="00940C24" w:rsidRDefault="00000000" w:rsidP="00D81EAA">
            <w:pPr>
              <w:jc w:val="center"/>
            </w:pPr>
            <w:r>
              <w:t>Create new DataFrame</w:t>
            </w:r>
          </w:p>
        </w:tc>
        <w:tc>
          <w:tcPr>
            <w:tcW w:w="5490" w:type="dxa"/>
          </w:tcPr>
          <w:p w14:paraId="2488E594" w14:textId="77777777" w:rsidR="00940C24" w:rsidRDefault="00000000" w:rsidP="00D81EAA">
            <w:pPr>
              <w:jc w:val="center"/>
            </w:pPr>
            <w:r>
              <w:t>df = pd.DataFrame({'col_1': [11, 12, 13], 'col_2': [21, 22, 23], 'col_3': [31, 32, 33]}, index=[0, 1, 2])</w:t>
            </w:r>
          </w:p>
        </w:tc>
      </w:tr>
      <w:tr w:rsidR="00940C24" w14:paraId="483E1FEF" w14:textId="77777777" w:rsidTr="00D81EAA">
        <w:trPr>
          <w:jc w:val="center"/>
        </w:trPr>
        <w:tc>
          <w:tcPr>
            <w:tcW w:w="5760" w:type="dxa"/>
          </w:tcPr>
          <w:p w14:paraId="40360060" w14:textId="77777777" w:rsidR="00940C24" w:rsidRDefault="00000000" w:rsidP="00D81EAA">
            <w:pPr>
              <w:jc w:val="center"/>
            </w:pPr>
            <w:r>
              <w:t>Read from CSV</w:t>
            </w:r>
          </w:p>
        </w:tc>
        <w:tc>
          <w:tcPr>
            <w:tcW w:w="5490" w:type="dxa"/>
          </w:tcPr>
          <w:p w14:paraId="72B942A1" w14:textId="77777777" w:rsidR="00940C24" w:rsidRDefault="00000000" w:rsidP="00D81EAA">
            <w:pPr>
              <w:jc w:val="center"/>
            </w:pPr>
            <w:r>
              <w:t>pd.read_csv(filename)</w:t>
            </w:r>
          </w:p>
        </w:tc>
      </w:tr>
      <w:tr w:rsidR="00940C24" w14:paraId="65456124" w14:textId="77777777" w:rsidTr="00D81EAA">
        <w:trPr>
          <w:jc w:val="center"/>
        </w:trPr>
        <w:tc>
          <w:tcPr>
            <w:tcW w:w="5760" w:type="dxa"/>
          </w:tcPr>
          <w:p w14:paraId="125C00FF" w14:textId="77777777" w:rsidR="00940C24" w:rsidRDefault="00000000" w:rsidP="00D81EAA">
            <w:pPr>
              <w:jc w:val="center"/>
            </w:pPr>
            <w:r>
              <w:t>Read from Excel</w:t>
            </w:r>
          </w:p>
        </w:tc>
        <w:tc>
          <w:tcPr>
            <w:tcW w:w="5490" w:type="dxa"/>
          </w:tcPr>
          <w:p w14:paraId="6E9F0310" w14:textId="77777777" w:rsidR="00940C24" w:rsidRDefault="00000000" w:rsidP="00D81EAA">
            <w:pPr>
              <w:jc w:val="center"/>
            </w:pPr>
            <w:r>
              <w:t>pd.read_excel(filename)</w:t>
            </w:r>
          </w:p>
        </w:tc>
      </w:tr>
      <w:tr w:rsidR="00940C24" w14:paraId="77E1AB23" w14:textId="77777777" w:rsidTr="00D81EAA">
        <w:trPr>
          <w:jc w:val="center"/>
        </w:trPr>
        <w:tc>
          <w:tcPr>
            <w:tcW w:w="5760" w:type="dxa"/>
          </w:tcPr>
          <w:p w14:paraId="31AC844F" w14:textId="77777777" w:rsidR="00940C24" w:rsidRDefault="00000000" w:rsidP="00D81EAA">
            <w:pPr>
              <w:jc w:val="center"/>
            </w:pPr>
            <w:r>
              <w:t>Read from SQL</w:t>
            </w:r>
          </w:p>
        </w:tc>
        <w:tc>
          <w:tcPr>
            <w:tcW w:w="5490" w:type="dxa"/>
          </w:tcPr>
          <w:p w14:paraId="425CA98F" w14:textId="77777777" w:rsidR="00940C24" w:rsidRDefault="00000000" w:rsidP="00D81EAA">
            <w:pPr>
              <w:jc w:val="center"/>
            </w:pPr>
            <w:r>
              <w:t>pd.read_sql(query, connection_object)</w:t>
            </w:r>
          </w:p>
        </w:tc>
      </w:tr>
      <w:tr w:rsidR="00940C24" w14:paraId="16828716" w14:textId="77777777" w:rsidTr="00D81EAA">
        <w:trPr>
          <w:jc w:val="center"/>
        </w:trPr>
        <w:tc>
          <w:tcPr>
            <w:tcW w:w="5760" w:type="dxa"/>
          </w:tcPr>
          <w:p w14:paraId="276F55E7" w14:textId="77777777" w:rsidR="00940C24" w:rsidRDefault="00000000" w:rsidP="00D81EAA">
            <w:pPr>
              <w:jc w:val="center"/>
            </w:pPr>
            <w:r>
              <w:t>Read from JSON</w:t>
            </w:r>
          </w:p>
        </w:tc>
        <w:tc>
          <w:tcPr>
            <w:tcW w:w="5490" w:type="dxa"/>
          </w:tcPr>
          <w:p w14:paraId="753F3FE1" w14:textId="77777777" w:rsidR="00940C24" w:rsidRDefault="00000000" w:rsidP="00D81EAA">
            <w:pPr>
              <w:jc w:val="center"/>
            </w:pPr>
            <w:r>
              <w:t>pd.read_json(json_string)</w:t>
            </w:r>
          </w:p>
        </w:tc>
      </w:tr>
      <w:tr w:rsidR="00940C24" w14:paraId="42F7585B" w14:textId="77777777" w:rsidTr="00D81EAA">
        <w:trPr>
          <w:jc w:val="center"/>
        </w:trPr>
        <w:tc>
          <w:tcPr>
            <w:tcW w:w="5760" w:type="dxa"/>
          </w:tcPr>
          <w:p w14:paraId="288523A5" w14:textId="77777777" w:rsidR="00940C24" w:rsidRDefault="00000000" w:rsidP="00D81EAA">
            <w:pPr>
              <w:jc w:val="center"/>
            </w:pPr>
            <w:r>
              <w:t>Write to CSV</w:t>
            </w:r>
          </w:p>
        </w:tc>
        <w:tc>
          <w:tcPr>
            <w:tcW w:w="5490" w:type="dxa"/>
          </w:tcPr>
          <w:p w14:paraId="16B543D1" w14:textId="77777777" w:rsidR="00940C24" w:rsidRDefault="00000000" w:rsidP="00D81EAA">
            <w:pPr>
              <w:jc w:val="center"/>
            </w:pPr>
            <w:r>
              <w:t>df.to_csv(filename)</w:t>
            </w:r>
          </w:p>
        </w:tc>
      </w:tr>
      <w:tr w:rsidR="00940C24" w14:paraId="2FFE96AA" w14:textId="77777777" w:rsidTr="00D81EAA">
        <w:trPr>
          <w:jc w:val="center"/>
        </w:trPr>
        <w:tc>
          <w:tcPr>
            <w:tcW w:w="5760" w:type="dxa"/>
          </w:tcPr>
          <w:p w14:paraId="26057413" w14:textId="77777777" w:rsidR="00940C24" w:rsidRDefault="00000000" w:rsidP="00D81EAA">
            <w:pPr>
              <w:jc w:val="center"/>
            </w:pPr>
            <w:r>
              <w:t>Write to Excel</w:t>
            </w:r>
          </w:p>
        </w:tc>
        <w:tc>
          <w:tcPr>
            <w:tcW w:w="5490" w:type="dxa"/>
          </w:tcPr>
          <w:p w14:paraId="3A42CEA6" w14:textId="77777777" w:rsidR="00940C24" w:rsidRDefault="00000000" w:rsidP="00D81EAA">
            <w:pPr>
              <w:jc w:val="center"/>
            </w:pPr>
            <w:r>
              <w:t>df.to_excel(filename)</w:t>
            </w:r>
          </w:p>
        </w:tc>
      </w:tr>
      <w:tr w:rsidR="00940C24" w14:paraId="503135F6" w14:textId="77777777" w:rsidTr="00D81EAA">
        <w:trPr>
          <w:jc w:val="center"/>
        </w:trPr>
        <w:tc>
          <w:tcPr>
            <w:tcW w:w="5760" w:type="dxa"/>
          </w:tcPr>
          <w:p w14:paraId="54E6C1DC" w14:textId="77777777" w:rsidR="00940C24" w:rsidRDefault="00000000" w:rsidP="00D81EAA">
            <w:pPr>
              <w:jc w:val="center"/>
            </w:pPr>
            <w:r>
              <w:t>Write to JSON</w:t>
            </w:r>
          </w:p>
        </w:tc>
        <w:tc>
          <w:tcPr>
            <w:tcW w:w="5490" w:type="dxa"/>
          </w:tcPr>
          <w:p w14:paraId="33A8076A" w14:textId="77777777" w:rsidR="00940C24" w:rsidRDefault="00000000" w:rsidP="00D81EAA">
            <w:pPr>
              <w:jc w:val="center"/>
            </w:pPr>
            <w:r>
              <w:t>df.to_json(filename)</w:t>
            </w:r>
          </w:p>
        </w:tc>
      </w:tr>
      <w:tr w:rsidR="00940C24" w14:paraId="6413794B" w14:textId="77777777" w:rsidTr="00D81EAA">
        <w:trPr>
          <w:jc w:val="center"/>
        </w:trPr>
        <w:tc>
          <w:tcPr>
            <w:tcW w:w="5760" w:type="dxa"/>
          </w:tcPr>
          <w:p w14:paraId="0AF01103" w14:textId="77777777" w:rsidR="00940C24" w:rsidRDefault="00000000" w:rsidP="00D81EAA">
            <w:pPr>
              <w:jc w:val="center"/>
            </w:pPr>
            <w:r>
              <w:t>Write to HTML</w:t>
            </w:r>
          </w:p>
        </w:tc>
        <w:tc>
          <w:tcPr>
            <w:tcW w:w="5490" w:type="dxa"/>
          </w:tcPr>
          <w:p w14:paraId="36C9501F" w14:textId="77777777" w:rsidR="00940C24" w:rsidRDefault="00000000" w:rsidP="00D81EAA">
            <w:pPr>
              <w:jc w:val="center"/>
            </w:pPr>
            <w:r>
              <w:t>df.to_html(filename)</w:t>
            </w:r>
          </w:p>
        </w:tc>
      </w:tr>
      <w:tr w:rsidR="00940C24" w14:paraId="7D0A2C19" w14:textId="77777777" w:rsidTr="00D81EAA">
        <w:trPr>
          <w:jc w:val="center"/>
        </w:trPr>
        <w:tc>
          <w:tcPr>
            <w:tcW w:w="5760" w:type="dxa"/>
          </w:tcPr>
          <w:p w14:paraId="5A212FC0" w14:textId="77777777" w:rsidR="00940C24" w:rsidRDefault="00000000" w:rsidP="00D81EAA">
            <w:pPr>
              <w:jc w:val="center"/>
            </w:pPr>
            <w:r>
              <w:t>View first n rows</w:t>
            </w:r>
          </w:p>
        </w:tc>
        <w:tc>
          <w:tcPr>
            <w:tcW w:w="5490" w:type="dxa"/>
          </w:tcPr>
          <w:p w14:paraId="4631BC1B" w14:textId="77777777" w:rsidR="00940C24" w:rsidRDefault="00000000" w:rsidP="00D81EAA">
            <w:pPr>
              <w:jc w:val="center"/>
            </w:pPr>
            <w:r>
              <w:t>df.head(n)</w:t>
            </w:r>
          </w:p>
        </w:tc>
      </w:tr>
      <w:tr w:rsidR="00940C24" w14:paraId="7DECB4D6" w14:textId="77777777" w:rsidTr="00D81EAA">
        <w:trPr>
          <w:jc w:val="center"/>
        </w:trPr>
        <w:tc>
          <w:tcPr>
            <w:tcW w:w="5760" w:type="dxa"/>
          </w:tcPr>
          <w:p w14:paraId="0A4AC88D" w14:textId="77777777" w:rsidR="00940C24" w:rsidRDefault="00000000" w:rsidP="00D81EAA">
            <w:pPr>
              <w:jc w:val="center"/>
            </w:pPr>
            <w:r>
              <w:t>View last n rows</w:t>
            </w:r>
          </w:p>
        </w:tc>
        <w:tc>
          <w:tcPr>
            <w:tcW w:w="5490" w:type="dxa"/>
          </w:tcPr>
          <w:p w14:paraId="71FC7A4C" w14:textId="77777777" w:rsidR="00940C24" w:rsidRDefault="00000000" w:rsidP="00D81EAA">
            <w:pPr>
              <w:jc w:val="center"/>
            </w:pPr>
            <w:r>
              <w:t>df.tail(n)</w:t>
            </w:r>
          </w:p>
        </w:tc>
      </w:tr>
      <w:tr w:rsidR="00940C24" w14:paraId="05F6E9C2" w14:textId="77777777" w:rsidTr="00D81EAA">
        <w:trPr>
          <w:jc w:val="center"/>
        </w:trPr>
        <w:tc>
          <w:tcPr>
            <w:tcW w:w="5760" w:type="dxa"/>
          </w:tcPr>
          <w:p w14:paraId="7CE26010" w14:textId="77777777" w:rsidR="00940C24" w:rsidRDefault="00000000" w:rsidP="00D81EAA">
            <w:pPr>
              <w:jc w:val="center"/>
            </w:pPr>
            <w:r>
              <w:t>Get shape</w:t>
            </w:r>
          </w:p>
        </w:tc>
        <w:tc>
          <w:tcPr>
            <w:tcW w:w="5490" w:type="dxa"/>
          </w:tcPr>
          <w:p w14:paraId="138C3C6D" w14:textId="77777777" w:rsidR="00940C24" w:rsidRDefault="00000000" w:rsidP="00D81EAA">
            <w:pPr>
              <w:jc w:val="center"/>
            </w:pPr>
            <w:r>
              <w:t>df.shape</w:t>
            </w:r>
          </w:p>
        </w:tc>
      </w:tr>
      <w:tr w:rsidR="00940C24" w14:paraId="5B65B502" w14:textId="77777777" w:rsidTr="00D81EAA">
        <w:trPr>
          <w:jc w:val="center"/>
        </w:trPr>
        <w:tc>
          <w:tcPr>
            <w:tcW w:w="5760" w:type="dxa"/>
          </w:tcPr>
          <w:p w14:paraId="6C7267E1" w14:textId="77777777" w:rsidR="00940C24" w:rsidRDefault="00000000" w:rsidP="00D81EAA">
            <w:pPr>
              <w:jc w:val="center"/>
            </w:pPr>
            <w:r>
              <w:t>Info summary</w:t>
            </w:r>
          </w:p>
        </w:tc>
        <w:tc>
          <w:tcPr>
            <w:tcW w:w="5490" w:type="dxa"/>
          </w:tcPr>
          <w:p w14:paraId="7C08099D" w14:textId="77777777" w:rsidR="00940C24" w:rsidRDefault="00000000" w:rsidP="00D81EAA">
            <w:pPr>
              <w:jc w:val="center"/>
            </w:pPr>
            <w:r>
              <w:t>df.info()</w:t>
            </w:r>
          </w:p>
        </w:tc>
      </w:tr>
      <w:tr w:rsidR="00940C24" w14:paraId="48DE2BD3" w14:textId="77777777" w:rsidTr="00D81EAA">
        <w:trPr>
          <w:jc w:val="center"/>
        </w:trPr>
        <w:tc>
          <w:tcPr>
            <w:tcW w:w="5760" w:type="dxa"/>
          </w:tcPr>
          <w:p w14:paraId="67DDF9FF" w14:textId="77777777" w:rsidR="00940C24" w:rsidRDefault="00000000" w:rsidP="00D81EAA">
            <w:pPr>
              <w:jc w:val="center"/>
            </w:pPr>
            <w:r>
              <w:t>Describe summary</w:t>
            </w:r>
          </w:p>
        </w:tc>
        <w:tc>
          <w:tcPr>
            <w:tcW w:w="5490" w:type="dxa"/>
          </w:tcPr>
          <w:p w14:paraId="49CC9788" w14:textId="77777777" w:rsidR="00940C24" w:rsidRDefault="00000000" w:rsidP="00D81EAA">
            <w:pPr>
              <w:jc w:val="center"/>
            </w:pPr>
            <w:r>
              <w:t>df.describe()</w:t>
            </w:r>
          </w:p>
        </w:tc>
      </w:tr>
      <w:tr w:rsidR="00940C24" w14:paraId="43AC1D3A" w14:textId="77777777" w:rsidTr="00D81EAA">
        <w:trPr>
          <w:jc w:val="center"/>
        </w:trPr>
        <w:tc>
          <w:tcPr>
            <w:tcW w:w="5760" w:type="dxa"/>
          </w:tcPr>
          <w:p w14:paraId="0E441B51" w14:textId="77777777" w:rsidR="00940C24" w:rsidRDefault="00000000" w:rsidP="00D81EAA">
            <w:pPr>
              <w:jc w:val="center"/>
            </w:pPr>
            <w:r>
              <w:t>View unique counts</w:t>
            </w:r>
          </w:p>
        </w:tc>
        <w:tc>
          <w:tcPr>
            <w:tcW w:w="5490" w:type="dxa"/>
          </w:tcPr>
          <w:p w14:paraId="65D8A7D9" w14:textId="77777777" w:rsidR="00940C24" w:rsidRDefault="00000000" w:rsidP="00D81EAA">
            <w:pPr>
              <w:jc w:val="center"/>
            </w:pPr>
            <w:r>
              <w:t>s.value_counts(dropna=False)</w:t>
            </w:r>
          </w:p>
        </w:tc>
      </w:tr>
      <w:tr w:rsidR="00940C24" w14:paraId="75A990E1" w14:textId="77777777" w:rsidTr="00D81EAA">
        <w:trPr>
          <w:jc w:val="center"/>
        </w:trPr>
        <w:tc>
          <w:tcPr>
            <w:tcW w:w="5760" w:type="dxa"/>
          </w:tcPr>
          <w:p w14:paraId="3CEA1B67" w14:textId="77777777" w:rsidR="00940C24" w:rsidRDefault="00000000" w:rsidP="00D81EAA">
            <w:pPr>
              <w:jc w:val="center"/>
            </w:pPr>
            <w:r>
              <w:t>Select by index</w:t>
            </w:r>
          </w:p>
        </w:tc>
        <w:tc>
          <w:tcPr>
            <w:tcW w:w="5490" w:type="dxa"/>
          </w:tcPr>
          <w:p w14:paraId="7C2A1661" w14:textId="77777777" w:rsidR="00940C24" w:rsidRDefault="00000000" w:rsidP="00D81EAA">
            <w:pPr>
              <w:jc w:val="center"/>
            </w:pPr>
            <w:r>
              <w:t>s.loc[0]</w:t>
            </w:r>
          </w:p>
        </w:tc>
      </w:tr>
      <w:tr w:rsidR="00940C24" w14:paraId="1048EC1F" w14:textId="77777777" w:rsidTr="00D81EAA">
        <w:trPr>
          <w:jc w:val="center"/>
        </w:trPr>
        <w:tc>
          <w:tcPr>
            <w:tcW w:w="5760" w:type="dxa"/>
          </w:tcPr>
          <w:p w14:paraId="0527FB82" w14:textId="77777777" w:rsidR="00940C24" w:rsidRDefault="00000000" w:rsidP="00D81EAA">
            <w:pPr>
              <w:jc w:val="center"/>
            </w:pPr>
            <w:r>
              <w:t>Select by position</w:t>
            </w:r>
          </w:p>
        </w:tc>
        <w:tc>
          <w:tcPr>
            <w:tcW w:w="5490" w:type="dxa"/>
          </w:tcPr>
          <w:p w14:paraId="69E84FC3" w14:textId="77777777" w:rsidR="00940C24" w:rsidRDefault="00000000" w:rsidP="00D81EAA">
            <w:pPr>
              <w:jc w:val="center"/>
            </w:pPr>
            <w:r>
              <w:t>s.iloc[0]</w:t>
            </w:r>
          </w:p>
        </w:tc>
      </w:tr>
      <w:tr w:rsidR="00940C24" w14:paraId="345FC005" w14:textId="77777777" w:rsidTr="00D81EAA">
        <w:trPr>
          <w:jc w:val="center"/>
        </w:trPr>
        <w:tc>
          <w:tcPr>
            <w:tcW w:w="5760" w:type="dxa"/>
          </w:tcPr>
          <w:p w14:paraId="5897138A" w14:textId="77777777" w:rsidR="00940C24" w:rsidRDefault="00000000" w:rsidP="00D81EAA">
            <w:pPr>
              <w:jc w:val="center"/>
            </w:pPr>
            <w:r>
              <w:t>Select single column</w:t>
            </w:r>
          </w:p>
        </w:tc>
        <w:tc>
          <w:tcPr>
            <w:tcW w:w="5490" w:type="dxa"/>
          </w:tcPr>
          <w:p w14:paraId="36D56A67" w14:textId="77777777" w:rsidR="00940C24" w:rsidRDefault="00000000" w:rsidP="00D81EAA">
            <w:pPr>
              <w:jc w:val="center"/>
            </w:pPr>
            <w:r>
              <w:t>df['col_1']</w:t>
            </w:r>
          </w:p>
        </w:tc>
      </w:tr>
      <w:tr w:rsidR="00940C24" w14:paraId="6386C579" w14:textId="77777777" w:rsidTr="00D81EAA">
        <w:trPr>
          <w:jc w:val="center"/>
        </w:trPr>
        <w:tc>
          <w:tcPr>
            <w:tcW w:w="5760" w:type="dxa"/>
          </w:tcPr>
          <w:p w14:paraId="5856480C" w14:textId="77777777" w:rsidR="00940C24" w:rsidRDefault="00000000" w:rsidP="00D81EAA">
            <w:pPr>
              <w:jc w:val="center"/>
            </w:pPr>
            <w:r>
              <w:t>Select multiple columns</w:t>
            </w:r>
          </w:p>
        </w:tc>
        <w:tc>
          <w:tcPr>
            <w:tcW w:w="5490" w:type="dxa"/>
          </w:tcPr>
          <w:p w14:paraId="0116D219" w14:textId="77777777" w:rsidR="00940C24" w:rsidRDefault="00000000" w:rsidP="00D81EAA">
            <w:pPr>
              <w:jc w:val="center"/>
            </w:pPr>
            <w:r>
              <w:t>df[['col_1', 'col_2']]</w:t>
            </w:r>
          </w:p>
        </w:tc>
      </w:tr>
      <w:tr w:rsidR="00940C24" w14:paraId="332CB6BD" w14:textId="77777777" w:rsidTr="00D81EAA">
        <w:trPr>
          <w:jc w:val="center"/>
        </w:trPr>
        <w:tc>
          <w:tcPr>
            <w:tcW w:w="5760" w:type="dxa"/>
          </w:tcPr>
          <w:p w14:paraId="44529C3C" w14:textId="77777777" w:rsidR="00940C24" w:rsidRDefault="00000000" w:rsidP="00D81EAA">
            <w:pPr>
              <w:jc w:val="center"/>
            </w:pPr>
            <w:r>
              <w:t>Select rows meeting condition</w:t>
            </w:r>
          </w:p>
        </w:tc>
        <w:tc>
          <w:tcPr>
            <w:tcW w:w="5490" w:type="dxa"/>
          </w:tcPr>
          <w:p w14:paraId="3040709B" w14:textId="77777777" w:rsidR="00940C24" w:rsidRDefault="00000000" w:rsidP="00D81EAA">
            <w:pPr>
              <w:jc w:val="center"/>
            </w:pPr>
            <w:r>
              <w:t>df.loc[df['col_1'] &gt; 10, ['col_1', 'col_2']]</w:t>
            </w:r>
          </w:p>
        </w:tc>
      </w:tr>
      <w:tr w:rsidR="00940C24" w14:paraId="7440AC0B" w14:textId="77777777" w:rsidTr="00D81EAA">
        <w:trPr>
          <w:jc w:val="center"/>
        </w:trPr>
        <w:tc>
          <w:tcPr>
            <w:tcW w:w="5760" w:type="dxa"/>
          </w:tcPr>
          <w:p w14:paraId="556B2EA0" w14:textId="77777777" w:rsidR="00940C24" w:rsidRDefault="00000000" w:rsidP="00D81EAA">
            <w:pPr>
              <w:jc w:val="center"/>
            </w:pPr>
            <w:r>
              <w:t>Add new column</w:t>
            </w:r>
          </w:p>
        </w:tc>
        <w:tc>
          <w:tcPr>
            <w:tcW w:w="5490" w:type="dxa"/>
          </w:tcPr>
          <w:p w14:paraId="0BE89249" w14:textId="77777777" w:rsidR="00940C24" w:rsidRDefault="00000000" w:rsidP="00D81EAA">
            <w:pPr>
              <w:jc w:val="center"/>
            </w:pPr>
            <w:r>
              <w:t>df['new col'] = df['col'] * 100</w:t>
            </w:r>
          </w:p>
        </w:tc>
      </w:tr>
      <w:tr w:rsidR="00940C24" w14:paraId="2ACCB463" w14:textId="77777777" w:rsidTr="00D81EAA">
        <w:trPr>
          <w:jc w:val="center"/>
        </w:trPr>
        <w:tc>
          <w:tcPr>
            <w:tcW w:w="5760" w:type="dxa"/>
          </w:tcPr>
          <w:p w14:paraId="701524AB" w14:textId="77777777" w:rsidR="00940C24" w:rsidRDefault="00000000" w:rsidP="00D81EAA">
            <w:pPr>
              <w:jc w:val="center"/>
            </w:pPr>
            <w:r>
              <w:t>Add new row</w:t>
            </w:r>
          </w:p>
        </w:tc>
        <w:tc>
          <w:tcPr>
            <w:tcW w:w="5490" w:type="dxa"/>
          </w:tcPr>
          <w:p w14:paraId="762CABEE" w14:textId="77777777" w:rsidR="00940C24" w:rsidRDefault="00000000" w:rsidP="00D81EAA">
            <w:pPr>
              <w:jc w:val="center"/>
            </w:pPr>
            <w:r>
              <w:t>df.loc[-1] = [1, 2, 3]</w:t>
            </w:r>
          </w:p>
        </w:tc>
      </w:tr>
      <w:tr w:rsidR="00940C24" w14:paraId="1E756C3A" w14:textId="77777777" w:rsidTr="00D81EAA">
        <w:trPr>
          <w:jc w:val="center"/>
        </w:trPr>
        <w:tc>
          <w:tcPr>
            <w:tcW w:w="5760" w:type="dxa"/>
          </w:tcPr>
          <w:p w14:paraId="0A30F53D" w14:textId="77777777" w:rsidR="00940C24" w:rsidRDefault="00000000" w:rsidP="00D81EAA">
            <w:pPr>
              <w:jc w:val="center"/>
            </w:pPr>
            <w:r>
              <w:t>Drop column</w:t>
            </w:r>
          </w:p>
        </w:tc>
        <w:tc>
          <w:tcPr>
            <w:tcW w:w="5490" w:type="dxa"/>
          </w:tcPr>
          <w:p w14:paraId="133CCC47" w14:textId="77777777" w:rsidR="00940C24" w:rsidRDefault="00000000" w:rsidP="00D81EAA">
            <w:pPr>
              <w:jc w:val="center"/>
            </w:pPr>
            <w:r>
              <w:t>df.drop('col_1', axis=1)</w:t>
            </w:r>
          </w:p>
        </w:tc>
      </w:tr>
      <w:tr w:rsidR="00940C24" w14:paraId="385FF0E3" w14:textId="77777777" w:rsidTr="00D81EAA">
        <w:trPr>
          <w:jc w:val="center"/>
        </w:trPr>
        <w:tc>
          <w:tcPr>
            <w:tcW w:w="5760" w:type="dxa"/>
          </w:tcPr>
          <w:p w14:paraId="19C5BBE6" w14:textId="77777777" w:rsidR="00940C24" w:rsidRDefault="00000000" w:rsidP="00D81EAA">
            <w:pPr>
              <w:jc w:val="center"/>
            </w:pPr>
            <w:r>
              <w:t>Drop NaN rows</w:t>
            </w:r>
          </w:p>
        </w:tc>
        <w:tc>
          <w:tcPr>
            <w:tcW w:w="5490" w:type="dxa"/>
          </w:tcPr>
          <w:p w14:paraId="51C61D54" w14:textId="77777777" w:rsidR="00940C24" w:rsidRDefault="00000000" w:rsidP="00D81EAA">
            <w:pPr>
              <w:jc w:val="center"/>
            </w:pPr>
            <w:r>
              <w:t>df.dropna()</w:t>
            </w:r>
          </w:p>
        </w:tc>
      </w:tr>
      <w:tr w:rsidR="00940C24" w14:paraId="402DCB77" w14:textId="77777777" w:rsidTr="00D81EAA">
        <w:trPr>
          <w:jc w:val="center"/>
        </w:trPr>
        <w:tc>
          <w:tcPr>
            <w:tcW w:w="5760" w:type="dxa"/>
          </w:tcPr>
          <w:p w14:paraId="53A91858" w14:textId="77777777" w:rsidR="00940C24" w:rsidRDefault="00000000" w:rsidP="00D81EAA">
            <w:pPr>
              <w:jc w:val="center"/>
            </w:pPr>
            <w:r>
              <w:t>Sort values</w:t>
            </w:r>
          </w:p>
        </w:tc>
        <w:tc>
          <w:tcPr>
            <w:tcW w:w="5490" w:type="dxa"/>
          </w:tcPr>
          <w:p w14:paraId="1917C6AE" w14:textId="77777777" w:rsidR="00940C24" w:rsidRDefault="00000000" w:rsidP="00D81EAA">
            <w:pPr>
              <w:jc w:val="center"/>
            </w:pPr>
            <w:r>
              <w:t>df.sort_values(by='col_1')</w:t>
            </w:r>
          </w:p>
        </w:tc>
      </w:tr>
      <w:tr w:rsidR="00940C24" w14:paraId="63EA80AD" w14:textId="77777777" w:rsidTr="00D81EAA">
        <w:trPr>
          <w:jc w:val="center"/>
        </w:trPr>
        <w:tc>
          <w:tcPr>
            <w:tcW w:w="5760" w:type="dxa"/>
          </w:tcPr>
          <w:p w14:paraId="37E36E4C" w14:textId="77777777" w:rsidR="00940C24" w:rsidRDefault="00000000" w:rsidP="00D81EAA">
            <w:pPr>
              <w:jc w:val="center"/>
            </w:pPr>
            <w:r>
              <w:t>Reset index</w:t>
            </w:r>
          </w:p>
        </w:tc>
        <w:tc>
          <w:tcPr>
            <w:tcW w:w="5490" w:type="dxa"/>
          </w:tcPr>
          <w:p w14:paraId="2B0B19D3" w14:textId="77777777" w:rsidR="00940C24" w:rsidRDefault="00000000" w:rsidP="00D81EAA">
            <w:pPr>
              <w:jc w:val="center"/>
            </w:pPr>
            <w:r>
              <w:t>df.reset_index()</w:t>
            </w:r>
          </w:p>
        </w:tc>
      </w:tr>
      <w:tr w:rsidR="00940C24" w14:paraId="5B2CDC63" w14:textId="77777777" w:rsidTr="00D81EAA">
        <w:trPr>
          <w:jc w:val="center"/>
        </w:trPr>
        <w:tc>
          <w:tcPr>
            <w:tcW w:w="5760" w:type="dxa"/>
          </w:tcPr>
          <w:p w14:paraId="36576290" w14:textId="77777777" w:rsidR="00940C24" w:rsidRDefault="00000000" w:rsidP="00D81EAA">
            <w:pPr>
              <w:jc w:val="center"/>
            </w:pPr>
            <w:r>
              <w:t>Filter rows</w:t>
            </w:r>
          </w:p>
        </w:tc>
        <w:tc>
          <w:tcPr>
            <w:tcW w:w="5490" w:type="dxa"/>
          </w:tcPr>
          <w:p w14:paraId="516CEF80" w14:textId="77777777" w:rsidR="00940C24" w:rsidRDefault="00000000" w:rsidP="00D81EAA">
            <w:pPr>
              <w:jc w:val="center"/>
            </w:pPr>
            <w:r>
              <w:t>df[df['col_1'] &gt; 100]</w:t>
            </w:r>
          </w:p>
        </w:tc>
      </w:tr>
      <w:tr w:rsidR="00940C24" w14:paraId="344ADF24" w14:textId="77777777" w:rsidTr="00D81EAA">
        <w:trPr>
          <w:jc w:val="center"/>
        </w:trPr>
        <w:tc>
          <w:tcPr>
            <w:tcW w:w="5760" w:type="dxa"/>
          </w:tcPr>
          <w:p w14:paraId="630FA877" w14:textId="77777777" w:rsidR="00940C24" w:rsidRDefault="00000000" w:rsidP="00D81EAA">
            <w:pPr>
              <w:jc w:val="center"/>
            </w:pPr>
            <w:r>
              <w:t>Group by single column</w:t>
            </w:r>
          </w:p>
        </w:tc>
        <w:tc>
          <w:tcPr>
            <w:tcW w:w="5490" w:type="dxa"/>
          </w:tcPr>
          <w:p w14:paraId="6ABEC9A6" w14:textId="77777777" w:rsidR="00940C24" w:rsidRDefault="00000000" w:rsidP="00D81EAA">
            <w:pPr>
              <w:jc w:val="center"/>
            </w:pPr>
            <w:r>
              <w:t>df.groupby('col_1')</w:t>
            </w:r>
          </w:p>
        </w:tc>
      </w:tr>
      <w:tr w:rsidR="00940C24" w14:paraId="08C0A5E8" w14:textId="77777777" w:rsidTr="00D81EAA">
        <w:trPr>
          <w:jc w:val="center"/>
        </w:trPr>
        <w:tc>
          <w:tcPr>
            <w:tcW w:w="5760" w:type="dxa"/>
          </w:tcPr>
          <w:p w14:paraId="375F28E4" w14:textId="77777777" w:rsidR="00940C24" w:rsidRDefault="00000000" w:rsidP="00D81EAA">
            <w:pPr>
              <w:jc w:val="center"/>
            </w:pPr>
            <w:r>
              <w:t>Convert to string</w:t>
            </w:r>
          </w:p>
        </w:tc>
        <w:tc>
          <w:tcPr>
            <w:tcW w:w="5490" w:type="dxa"/>
          </w:tcPr>
          <w:p w14:paraId="58B0913D" w14:textId="77777777" w:rsidR="00940C24" w:rsidRDefault="00000000" w:rsidP="00D81EAA">
            <w:pPr>
              <w:jc w:val="center"/>
            </w:pPr>
            <w:r>
              <w:t>df['points'].astype(str)</w:t>
            </w:r>
          </w:p>
        </w:tc>
      </w:tr>
      <w:tr w:rsidR="00940C24" w14:paraId="184344D1" w14:textId="77777777" w:rsidTr="00D81EAA">
        <w:trPr>
          <w:jc w:val="center"/>
        </w:trPr>
        <w:tc>
          <w:tcPr>
            <w:tcW w:w="5760" w:type="dxa"/>
          </w:tcPr>
          <w:p w14:paraId="61A97977" w14:textId="77777777" w:rsidR="00940C24" w:rsidRDefault="00000000" w:rsidP="00D81EAA">
            <w:pPr>
              <w:jc w:val="center"/>
            </w:pPr>
            <w:r>
              <w:t>Convert to int</w:t>
            </w:r>
          </w:p>
        </w:tc>
        <w:tc>
          <w:tcPr>
            <w:tcW w:w="5490" w:type="dxa"/>
          </w:tcPr>
          <w:p w14:paraId="3DA5AF4F" w14:textId="77777777" w:rsidR="00940C24" w:rsidRDefault="00000000" w:rsidP="00D81EAA">
            <w:pPr>
              <w:jc w:val="center"/>
            </w:pPr>
            <w:r>
              <w:t>df['col_1'].astype('int64')</w:t>
            </w:r>
          </w:p>
        </w:tc>
      </w:tr>
      <w:tr w:rsidR="00940C24" w14:paraId="3710B0BE" w14:textId="77777777" w:rsidTr="00D81EAA">
        <w:trPr>
          <w:jc w:val="center"/>
        </w:trPr>
        <w:tc>
          <w:tcPr>
            <w:tcW w:w="5760" w:type="dxa"/>
          </w:tcPr>
          <w:p w14:paraId="67B3B49B" w14:textId="77777777" w:rsidR="00940C24" w:rsidRDefault="00000000" w:rsidP="00D81EAA">
            <w:pPr>
              <w:jc w:val="center"/>
            </w:pPr>
            <w:r>
              <w:t>Convert to float</w:t>
            </w:r>
          </w:p>
        </w:tc>
        <w:tc>
          <w:tcPr>
            <w:tcW w:w="5490" w:type="dxa"/>
          </w:tcPr>
          <w:p w14:paraId="74247E5D" w14:textId="77777777" w:rsidR="00940C24" w:rsidRDefault="00000000" w:rsidP="00D81EAA">
            <w:pPr>
              <w:jc w:val="center"/>
            </w:pPr>
            <w:r>
              <w:t>df['col_1'].astype(float)</w:t>
            </w:r>
          </w:p>
        </w:tc>
      </w:tr>
      <w:tr w:rsidR="00940C24" w14:paraId="5A9DED3D" w14:textId="77777777" w:rsidTr="00D81EAA">
        <w:trPr>
          <w:jc w:val="center"/>
        </w:trPr>
        <w:tc>
          <w:tcPr>
            <w:tcW w:w="5760" w:type="dxa"/>
          </w:tcPr>
          <w:p w14:paraId="165945B6" w14:textId="77777777" w:rsidR="00940C24" w:rsidRDefault="00000000" w:rsidP="00D81EAA">
            <w:pPr>
              <w:jc w:val="center"/>
            </w:pPr>
            <w:r>
              <w:t>Merge DataFrames</w:t>
            </w:r>
          </w:p>
        </w:tc>
        <w:tc>
          <w:tcPr>
            <w:tcW w:w="5490" w:type="dxa"/>
          </w:tcPr>
          <w:p w14:paraId="79D4250A" w14:textId="77777777" w:rsidR="00940C24" w:rsidRDefault="00000000" w:rsidP="00D81EAA">
            <w:pPr>
              <w:jc w:val="center"/>
            </w:pPr>
            <w:r>
              <w:t>df1.join(df2, on=col1, how='inner')</w:t>
            </w:r>
          </w:p>
        </w:tc>
      </w:tr>
      <w:tr w:rsidR="00940C24" w14:paraId="57C38016" w14:textId="77777777" w:rsidTr="00D81EAA">
        <w:trPr>
          <w:jc w:val="center"/>
        </w:trPr>
        <w:tc>
          <w:tcPr>
            <w:tcW w:w="5760" w:type="dxa"/>
          </w:tcPr>
          <w:p w14:paraId="77A319B2" w14:textId="77777777" w:rsidR="00940C24" w:rsidRDefault="00000000" w:rsidP="00D81EAA">
            <w:pPr>
              <w:jc w:val="center"/>
            </w:pPr>
            <w:r>
              <w:t>Concat DataFrames</w:t>
            </w:r>
          </w:p>
        </w:tc>
        <w:tc>
          <w:tcPr>
            <w:tcW w:w="5490" w:type="dxa"/>
          </w:tcPr>
          <w:p w14:paraId="471DA804" w14:textId="77777777" w:rsidR="00940C24" w:rsidRDefault="00000000" w:rsidP="00D81EAA">
            <w:pPr>
              <w:jc w:val="center"/>
            </w:pPr>
            <w:r>
              <w:t>pd.concat([df1, df2], axis=1)</w:t>
            </w:r>
          </w:p>
        </w:tc>
      </w:tr>
      <w:tr w:rsidR="00940C24" w14:paraId="3B36490C" w14:textId="77777777" w:rsidTr="00D81EAA">
        <w:trPr>
          <w:jc w:val="center"/>
        </w:trPr>
        <w:tc>
          <w:tcPr>
            <w:tcW w:w="5760" w:type="dxa"/>
          </w:tcPr>
          <w:p w14:paraId="0215B5A5" w14:textId="77777777" w:rsidR="00940C24" w:rsidRDefault="00000000" w:rsidP="00D81EAA">
            <w:pPr>
              <w:jc w:val="center"/>
            </w:pPr>
            <w:r>
              <w:t>Apply function</w:t>
            </w:r>
          </w:p>
        </w:tc>
        <w:tc>
          <w:tcPr>
            <w:tcW w:w="5490" w:type="dxa"/>
          </w:tcPr>
          <w:p w14:paraId="15E632C4" w14:textId="77777777" w:rsidR="00940C24" w:rsidRDefault="00000000" w:rsidP="00D81EAA">
            <w:pPr>
              <w:jc w:val="center"/>
            </w:pPr>
            <w:r>
              <w:t>df.apply(calc, axis=1)</w:t>
            </w:r>
          </w:p>
        </w:tc>
      </w:tr>
      <w:tr w:rsidR="00940C24" w14:paraId="67AF08E3" w14:textId="77777777" w:rsidTr="00D81EAA">
        <w:trPr>
          <w:jc w:val="center"/>
        </w:trPr>
        <w:tc>
          <w:tcPr>
            <w:tcW w:w="5760" w:type="dxa"/>
          </w:tcPr>
          <w:p w14:paraId="2C9D128C" w14:textId="77777777" w:rsidR="00940C24" w:rsidRDefault="00000000" w:rsidP="00D81EAA">
            <w:pPr>
              <w:jc w:val="center"/>
            </w:pPr>
            <w:r>
              <w:t>Lambda apply</w:t>
            </w:r>
          </w:p>
        </w:tc>
        <w:tc>
          <w:tcPr>
            <w:tcW w:w="5490" w:type="dxa"/>
          </w:tcPr>
          <w:p w14:paraId="20DD5FC0" w14:textId="77777777" w:rsidR="00940C24" w:rsidRDefault="00000000" w:rsidP="00D81EAA">
            <w:pPr>
              <w:jc w:val="center"/>
            </w:pPr>
            <w:r>
              <w:t>df.apply(lambda x: x * -1 if x &lt; 0 else x)</w:t>
            </w:r>
          </w:p>
        </w:tc>
      </w:tr>
    </w:tbl>
    <w:p w14:paraId="40F4D8E3" w14:textId="77777777" w:rsidR="00000000" w:rsidRDefault="00000000" w:rsidP="00D81EAA">
      <w:pPr>
        <w:jc w:val="center"/>
      </w:pPr>
    </w:p>
    <w:p w14:paraId="3D678C1A" w14:textId="48769AFC" w:rsidR="00D81EAA" w:rsidRPr="00D81EAA" w:rsidRDefault="00D81EAA" w:rsidP="00D81EAA">
      <w:pPr>
        <w:tabs>
          <w:tab w:val="left" w:pos="7660"/>
        </w:tabs>
      </w:pPr>
      <w:r>
        <w:tab/>
      </w:r>
    </w:p>
    <w:sectPr w:rsidR="00D81EAA" w:rsidRPr="00D81EAA" w:rsidSect="00D81EAA">
      <w:footerReference w:type="default" r:id="rId8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8665D5" w14:textId="77777777" w:rsidR="00864C98" w:rsidRDefault="00864C98" w:rsidP="00D81EAA">
      <w:pPr>
        <w:spacing w:after="0" w:line="240" w:lineRule="auto"/>
      </w:pPr>
      <w:r>
        <w:separator/>
      </w:r>
    </w:p>
  </w:endnote>
  <w:endnote w:type="continuationSeparator" w:id="0">
    <w:p w14:paraId="70B35649" w14:textId="77777777" w:rsidR="00864C98" w:rsidRDefault="00864C98" w:rsidP="00D81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D62D09" w14:textId="450CD71F" w:rsidR="00D81EAA" w:rsidRPr="00D81EAA" w:rsidRDefault="00D81EAA" w:rsidP="00D81EAA">
    <w:pPr>
      <w:pStyle w:val="Footer"/>
      <w:jc w:val="center"/>
      <w:rPr>
        <w:sz w:val="20"/>
        <w:szCs w:val="20"/>
      </w:rPr>
    </w:pPr>
    <w:r w:rsidRPr="00D81EAA">
      <w:rPr>
        <w:sz w:val="20"/>
        <w:szCs w:val="20"/>
      </w:rPr>
      <w:t xml:space="preserve">Extracted from </w:t>
    </w:r>
    <w:hyperlink r:id="rId1" w:history="1">
      <w:r w:rsidRPr="00D81EAA">
        <w:rPr>
          <w:rStyle w:val="Hyperlink"/>
          <w:sz w:val="20"/>
          <w:szCs w:val="20"/>
        </w:rPr>
        <w:t>https://datascientyst.com/pandas-cheat-sheet-for-data-science/</w:t>
      </w:r>
    </w:hyperlink>
    <w:r w:rsidRPr="00D81EAA">
      <w:rPr>
        <w:sz w:val="20"/>
        <w:szCs w:val="20"/>
      </w:rPr>
      <w:t xml:space="preserve"> by </w:t>
    </w:r>
    <w:r>
      <w:rPr>
        <w:sz w:val="20"/>
        <w:szCs w:val="20"/>
      </w:rPr>
      <w:t>C</w:t>
    </w:r>
    <w:r w:rsidRPr="00D81EAA">
      <w:rPr>
        <w:sz w:val="20"/>
        <w:szCs w:val="20"/>
      </w:rPr>
      <w:t>hatGPT</w:t>
    </w:r>
    <w:r>
      <w:rPr>
        <w:sz w:val="20"/>
        <w:szCs w:val="20"/>
      </w:rPr>
      <w:t xml:space="preserve"> - OpenAI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25AAD2" w14:textId="77777777" w:rsidR="00864C98" w:rsidRDefault="00864C98" w:rsidP="00D81EAA">
      <w:pPr>
        <w:spacing w:after="0" w:line="240" w:lineRule="auto"/>
      </w:pPr>
      <w:r>
        <w:separator/>
      </w:r>
    </w:p>
  </w:footnote>
  <w:footnote w:type="continuationSeparator" w:id="0">
    <w:p w14:paraId="4A2C9EFF" w14:textId="77777777" w:rsidR="00864C98" w:rsidRDefault="00864C98" w:rsidP="00D81E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8882181">
    <w:abstractNumId w:val="8"/>
  </w:num>
  <w:num w:numId="2" w16cid:durableId="1431118167">
    <w:abstractNumId w:val="6"/>
  </w:num>
  <w:num w:numId="3" w16cid:durableId="2124613952">
    <w:abstractNumId w:val="5"/>
  </w:num>
  <w:num w:numId="4" w16cid:durableId="107049870">
    <w:abstractNumId w:val="4"/>
  </w:num>
  <w:num w:numId="5" w16cid:durableId="1863739845">
    <w:abstractNumId w:val="7"/>
  </w:num>
  <w:num w:numId="6" w16cid:durableId="915822581">
    <w:abstractNumId w:val="3"/>
  </w:num>
  <w:num w:numId="7" w16cid:durableId="1544905120">
    <w:abstractNumId w:val="2"/>
  </w:num>
  <w:num w:numId="8" w16cid:durableId="1543590055">
    <w:abstractNumId w:val="1"/>
  </w:num>
  <w:num w:numId="9" w16cid:durableId="1060636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603D"/>
    <w:rsid w:val="00864C98"/>
    <w:rsid w:val="00940C24"/>
    <w:rsid w:val="00AA1D8D"/>
    <w:rsid w:val="00B47730"/>
    <w:rsid w:val="00CB0664"/>
    <w:rsid w:val="00D81E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19BD69"/>
  <w14:defaultImageDpi w14:val="300"/>
  <w15:docId w15:val="{4387BD29-8B3A-4B83-AD28-31E600324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81EA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E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datascientyst.com/pandas-cheat-sheet-for-data-sci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Ziraddin Gulumjanli</cp:lastModifiedBy>
  <cp:revision>3</cp:revision>
  <dcterms:created xsi:type="dcterms:W3CDTF">2013-12-23T23:15:00Z</dcterms:created>
  <dcterms:modified xsi:type="dcterms:W3CDTF">2024-09-20T18:17:00Z</dcterms:modified>
  <cp:category/>
</cp:coreProperties>
</file>